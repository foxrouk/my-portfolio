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Email Sequence for Josh Ryan</w:t>
      </w:r>
    </w:p>
    <w:p>
      <w:pPr>
        <w:pStyle w:val="Heading2"/>
      </w:pPr>
      <w:r>
        <w:t>Email 1: Welcome / Offer</w:t>
      </w:r>
    </w:p>
    <w:p>
      <w:r>
        <w:br/>
        <w:t>Subject: Quick note about your course</w:t>
        <w:br/>
        <w:br/>
        <w:t>Hi Josh,</w:t>
        <w:br/>
        <w:br/>
        <w:t>Just wanted to reach out and let you know your course looks awesome.</w:t>
        <w:br/>
        <w:br/>
        <w:t>If any of your subscribers are still on the fence, here’s a short reminder to help them take action today: [Insert course link here]</w:t>
        <w:br/>
        <w:br/>
        <w:t>Let me know if you’d like me to send over a few tips or if you have questions!</w:t>
        <w:br/>
        <w:br/>
        <w:t>– Omar</w:t>
        <w:br/>
      </w:r>
    </w:p>
    <w:p>
      <w:pPr>
        <w:pStyle w:val="Heading2"/>
      </w:pPr>
      <w:r>
        <w:t>Email 2: Reminder</w:t>
      </w:r>
    </w:p>
    <w:p>
      <w:r>
        <w:br/>
        <w:t>Subject: Did you miss this?</w:t>
        <w:br/>
        <w:br/>
        <w:t>Hey Josh,</w:t>
        <w:br/>
        <w:br/>
        <w:t xml:space="preserve">Just a quick reminder — your course is still available.  </w:t>
        <w:br/>
        <w:t>Sometimes people get distracted and forget to grab it, so this is your friendly nudge: [Insert course link]</w:t>
        <w:br/>
        <w:br/>
        <w:t>Hope this helps bring in a few more students!</w:t>
        <w:br/>
        <w:br/>
        <w:t>– Omar</w:t>
        <w:br/>
      </w:r>
    </w:p>
    <w:p>
      <w:pPr>
        <w:pStyle w:val="Heading2"/>
      </w:pPr>
      <w:r>
        <w:t>Email 3: Last Chance / Urgency</w:t>
      </w:r>
    </w:p>
    <w:p>
      <w:r>
        <w:br/>
        <w:t>Subject: Final reminder – last day to join!</w:t>
        <w:br/>
        <w:br/>
        <w:t>Hi Josh,</w:t>
        <w:br/>
        <w:br/>
        <w:t xml:space="preserve">Just wanted to let you know — this is the final call for your course offer.  </w:t>
        <w:br/>
        <w:t>If anyone is still thinking about it, this is their chance to jump in before it closes: [Insert course link]</w:t>
        <w:br/>
        <w:br/>
        <w:t>Wishing you lots of success with your launch!</w:t>
        <w:br/>
        <w:br/>
        <w:t>– Omar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