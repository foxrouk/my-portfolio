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337F" w:rsidRPr="0094337F" w:rsidRDefault="0094337F" w:rsidP="00FB2E8B">
      <w:pPr>
        <w:pStyle w:val="Titre"/>
        <w:numPr>
          <w:ilvl w:val="0"/>
          <w:numId w:val="13"/>
        </w:numPr>
      </w:pPr>
      <w:r w:rsidRPr="0094337F">
        <w:t xml:space="preserve">Welcome Email Sequence for </w:t>
      </w:r>
      <w:proofErr w:type="spellStart"/>
      <w:r w:rsidRPr="0094337F">
        <w:t>Simply.Coach</w:t>
      </w:r>
      <w:proofErr w:type="spellEnd"/>
    </w:p>
    <w:p w:rsidR="0094337F" w:rsidRPr="0094337F" w:rsidRDefault="0094337F" w:rsidP="0094337F">
      <w:pPr>
        <w:rPr>
          <w:b/>
          <w:bCs/>
        </w:rPr>
      </w:pPr>
      <w:r w:rsidRPr="0094337F">
        <w:rPr>
          <w:b/>
          <w:bCs/>
        </w:rPr>
        <w:t xml:space="preserve">Subject: Welcome to </w:t>
      </w:r>
      <w:proofErr w:type="spellStart"/>
      <w:r w:rsidRPr="0094337F">
        <w:rPr>
          <w:b/>
          <w:bCs/>
        </w:rPr>
        <w:t>Simply.Coach</w:t>
      </w:r>
      <w:proofErr w:type="spellEnd"/>
      <w:r w:rsidRPr="0094337F">
        <w:rPr>
          <w:b/>
          <w:bCs/>
        </w:rPr>
        <w:t>! Here’s What to Expect</w:t>
      </w:r>
    </w:p>
    <w:p w:rsidR="0094337F" w:rsidRPr="0094337F" w:rsidRDefault="0094337F" w:rsidP="0094337F">
      <w:r w:rsidRPr="0020769F">
        <w:rPr>
          <w:color w:val="4BACC6" w:themeColor="accent5"/>
        </w:rPr>
        <w:t>Hi [First Name],</w:t>
      </w:r>
      <w:r w:rsidRPr="0094337F">
        <w:br/>
      </w:r>
      <w:r w:rsidRPr="0094337F">
        <w:br/>
        <w:t xml:space="preserve">Welcome to </w:t>
      </w:r>
      <w:proofErr w:type="spellStart"/>
      <w:r w:rsidRPr="0094337F">
        <w:t>Simply.Coach</w:t>
      </w:r>
      <w:proofErr w:type="spellEnd"/>
      <w:r w:rsidRPr="0094337F">
        <w:t>! We’re thrilled to have you on board.</w:t>
      </w:r>
      <w:r w:rsidRPr="0094337F">
        <w:br/>
      </w:r>
      <w:r w:rsidRPr="0094337F">
        <w:br/>
        <w:t xml:space="preserve">Whether you're a solo coach or running a growing practice, </w:t>
      </w:r>
      <w:proofErr w:type="spellStart"/>
      <w:proofErr w:type="gramStart"/>
      <w:r w:rsidRPr="0094337F">
        <w:t>Simply</w:t>
      </w:r>
      <w:proofErr w:type="gramEnd"/>
      <w:r w:rsidRPr="0094337F">
        <w:t>.Coach</w:t>
      </w:r>
      <w:proofErr w:type="spellEnd"/>
      <w:r w:rsidRPr="0094337F">
        <w:t xml:space="preserve"> is designed to make your workflow smoother, your clients happier, and your time more valuable.</w:t>
      </w:r>
      <w:r w:rsidRPr="0094337F">
        <w:br/>
      </w:r>
      <w:r w:rsidRPr="0094337F">
        <w:br/>
        <w:t>In the coming days, we’ll guide you through features that help you deliver world-class coaching experiences.</w:t>
      </w:r>
      <w:r w:rsidRPr="0094337F">
        <w:br/>
      </w:r>
      <w:r w:rsidRPr="0094337F">
        <w:br/>
        <w:t xml:space="preserve">Let’s start strong </w:t>
      </w:r>
      <w:r w:rsidRPr="0094337F">
        <w:rPr>
          <w:rFonts w:ascii="Segoe UI Emoji" w:hAnsi="Segoe UI Emoji" w:cs="Segoe UI Emoji"/>
        </w:rPr>
        <w:t>🚀</w:t>
      </w:r>
      <w:r w:rsidRPr="0094337F">
        <w:br/>
      </w:r>
      <w:r w:rsidRPr="0094337F">
        <w:br/>
        <w:t xml:space="preserve">- The </w:t>
      </w:r>
      <w:proofErr w:type="spellStart"/>
      <w:r w:rsidRPr="0094337F">
        <w:t>Simply.Coach</w:t>
      </w:r>
      <w:proofErr w:type="spellEnd"/>
      <w:r w:rsidRPr="0094337F">
        <w:t xml:space="preserve"> Team</w:t>
      </w:r>
    </w:p>
    <w:p w:rsidR="0094337F" w:rsidRPr="0094337F" w:rsidRDefault="0094337F" w:rsidP="0094337F"/>
    <w:p w:rsidR="0094337F" w:rsidRPr="0020769F" w:rsidRDefault="0094337F" w:rsidP="0094337F">
      <w:pPr>
        <w:rPr>
          <w:b/>
          <w:bCs/>
          <w:color w:val="0070C0"/>
        </w:rPr>
      </w:pPr>
      <w:r w:rsidRPr="0020769F">
        <w:rPr>
          <w:b/>
          <w:bCs/>
          <w:color w:val="0070C0"/>
        </w:rPr>
        <w:t>Subject: Discover Your Most Powerful Coaching Tools</w:t>
      </w:r>
    </w:p>
    <w:p w:rsidR="0094337F" w:rsidRPr="0094337F" w:rsidRDefault="0094337F" w:rsidP="0094337F">
      <w:r w:rsidRPr="0020769F">
        <w:rPr>
          <w:color w:val="4BACC6" w:themeColor="accent5"/>
        </w:rPr>
        <w:t>Hi [First Name],</w:t>
      </w:r>
      <w:r w:rsidRPr="0094337F">
        <w:br/>
      </w:r>
      <w:r w:rsidRPr="0094337F">
        <w:br/>
        <w:t>Coaches who succeed don’t just manage sessions—they build systems.</w:t>
      </w:r>
      <w:r w:rsidRPr="0094337F">
        <w:br/>
      </w:r>
      <w:r w:rsidRPr="0094337F">
        <w:br/>
      </w:r>
      <w:proofErr w:type="spellStart"/>
      <w:r w:rsidRPr="0094337F">
        <w:t>Simply.Coach</w:t>
      </w:r>
      <w:proofErr w:type="spellEnd"/>
      <w:r w:rsidRPr="0094337F">
        <w:t xml:space="preserve"> helps you:</w:t>
      </w:r>
      <w:r w:rsidRPr="0094337F">
        <w:br/>
        <w:t>- Schedule smarter</w:t>
      </w:r>
      <w:r w:rsidRPr="0094337F">
        <w:br/>
        <w:t>- Track progress</w:t>
      </w:r>
      <w:r w:rsidRPr="0094337F">
        <w:br/>
        <w:t>- Automate follow-ups</w:t>
      </w:r>
      <w:r w:rsidRPr="0094337F">
        <w:br/>
      </w:r>
      <w:r w:rsidRPr="0094337F">
        <w:br/>
        <w:t>This means more clarity for you and better outcomes for your clients.</w:t>
      </w:r>
      <w:r w:rsidRPr="0094337F">
        <w:br/>
      </w:r>
      <w:r w:rsidRPr="0094337F">
        <w:br/>
        <w:t>Explore your dashboard today and try one new feature. We promise—it’s worth it.</w:t>
      </w:r>
      <w:r w:rsidRPr="0094337F">
        <w:br/>
      </w:r>
      <w:r w:rsidRPr="0094337F">
        <w:br/>
        <w:t>To your growth,</w:t>
      </w:r>
      <w:r w:rsidRPr="0094337F">
        <w:br/>
      </w:r>
      <w:proofErr w:type="spellStart"/>
      <w:r w:rsidRPr="0094337F">
        <w:t>Simply.Coach</w:t>
      </w:r>
      <w:proofErr w:type="spellEnd"/>
      <w:r w:rsidRPr="0094337F">
        <w:t xml:space="preserve"> Team</w:t>
      </w:r>
    </w:p>
    <w:p w:rsidR="0094337F" w:rsidRPr="0094337F" w:rsidRDefault="0094337F" w:rsidP="0094337F"/>
    <w:p w:rsidR="0094337F" w:rsidRPr="0020769F" w:rsidRDefault="0094337F" w:rsidP="0094337F">
      <w:pPr>
        <w:rPr>
          <w:b/>
          <w:bCs/>
          <w:color w:val="0070C0"/>
        </w:rPr>
      </w:pPr>
      <w:r w:rsidRPr="0020769F">
        <w:rPr>
          <w:b/>
          <w:bCs/>
          <w:color w:val="0070C0"/>
        </w:rPr>
        <w:t>Subject: How Top Coaches Retain Clients (Hint: It’s Automation)</w:t>
      </w:r>
    </w:p>
    <w:p w:rsidR="0094337F" w:rsidRPr="0094337F" w:rsidRDefault="0094337F" w:rsidP="0094337F">
      <w:r w:rsidRPr="0020769F">
        <w:rPr>
          <w:color w:val="4BACC6" w:themeColor="accent5"/>
        </w:rPr>
        <w:lastRenderedPageBreak/>
        <w:t>Hi [First Name],</w:t>
      </w:r>
      <w:r w:rsidRPr="0094337F">
        <w:br/>
      </w:r>
      <w:r w:rsidRPr="0094337F">
        <w:br/>
        <w:t>What separates good coaches from great ones? Systems.</w:t>
      </w:r>
      <w:r w:rsidRPr="0094337F">
        <w:br/>
      </w:r>
      <w:r w:rsidRPr="0094337F">
        <w:br/>
        <w:t xml:space="preserve">With </w:t>
      </w:r>
      <w:proofErr w:type="spellStart"/>
      <w:r w:rsidRPr="0094337F">
        <w:t>Simply.Coach</w:t>
      </w:r>
      <w:proofErr w:type="spellEnd"/>
      <w:r w:rsidRPr="0094337F">
        <w:t>, you can:</w:t>
      </w:r>
      <w:r w:rsidRPr="0094337F">
        <w:br/>
      </w:r>
      <w:r w:rsidRPr="0094337F">
        <w:rPr>
          <w:rFonts w:ascii="Segoe UI Emoji" w:hAnsi="Segoe UI Emoji" w:cs="Segoe UI Emoji"/>
        </w:rPr>
        <w:t>✅</w:t>
      </w:r>
      <w:r w:rsidRPr="0094337F">
        <w:t xml:space="preserve"> Set up automated client check-ins</w:t>
      </w:r>
      <w:r w:rsidRPr="0094337F">
        <w:br/>
      </w:r>
      <w:r w:rsidRPr="0094337F">
        <w:rPr>
          <w:rFonts w:ascii="Segoe UI Emoji" w:hAnsi="Segoe UI Emoji" w:cs="Segoe UI Emoji"/>
        </w:rPr>
        <w:t>✅</w:t>
      </w:r>
      <w:r w:rsidRPr="0094337F">
        <w:t xml:space="preserve"> Send resources post-session</w:t>
      </w:r>
      <w:r w:rsidRPr="0094337F">
        <w:br/>
      </w:r>
      <w:r w:rsidRPr="0094337F">
        <w:rPr>
          <w:rFonts w:ascii="Segoe UI Emoji" w:hAnsi="Segoe UI Emoji" w:cs="Segoe UI Emoji"/>
        </w:rPr>
        <w:t>✅</w:t>
      </w:r>
      <w:r w:rsidRPr="0094337F">
        <w:t xml:space="preserve"> Monitor progress effortlessly</w:t>
      </w:r>
      <w:r w:rsidRPr="0094337F">
        <w:br/>
      </w:r>
      <w:r w:rsidRPr="0094337F">
        <w:br/>
        <w:t>Want to see how? Here</w:t>
      </w:r>
      <w:r w:rsidRPr="0094337F">
        <w:rPr>
          <w:rFonts w:ascii="Cambria" w:hAnsi="Cambria" w:cs="Cambria"/>
        </w:rPr>
        <w:t>’</w:t>
      </w:r>
      <w:r w:rsidRPr="0094337F">
        <w:t>s a 2-min tutorial: [insert link]</w:t>
      </w:r>
      <w:r w:rsidRPr="0094337F">
        <w:br/>
      </w:r>
      <w:r w:rsidRPr="0094337F">
        <w:br/>
        <w:t>You</w:t>
      </w:r>
      <w:r w:rsidRPr="0094337F">
        <w:rPr>
          <w:rFonts w:ascii="Cambria" w:hAnsi="Cambria" w:cs="Cambria"/>
        </w:rPr>
        <w:t>’</w:t>
      </w:r>
      <w:r w:rsidRPr="0094337F">
        <w:t>ve got the vision. Let us handle the rest.</w:t>
      </w:r>
      <w:r w:rsidRPr="0094337F">
        <w:br/>
      </w:r>
      <w:r w:rsidRPr="0094337F">
        <w:br/>
        <w:t>Best,</w:t>
      </w:r>
      <w:r w:rsidRPr="0094337F">
        <w:br/>
      </w:r>
      <w:proofErr w:type="spellStart"/>
      <w:r w:rsidRPr="0094337F">
        <w:t>Simply.Coach</w:t>
      </w:r>
      <w:proofErr w:type="spellEnd"/>
      <w:r w:rsidRPr="0094337F">
        <w:t xml:space="preserve"> Team</w:t>
      </w:r>
    </w:p>
    <w:p w:rsidR="0094337F" w:rsidRPr="0094337F" w:rsidRDefault="0094337F" w:rsidP="0094337F"/>
    <w:p w:rsidR="0094337F" w:rsidRPr="0020769F" w:rsidRDefault="0094337F" w:rsidP="0094337F">
      <w:pPr>
        <w:rPr>
          <w:b/>
          <w:bCs/>
          <w:color w:val="1F497D" w:themeColor="text2"/>
        </w:rPr>
      </w:pPr>
      <w:r w:rsidRPr="0020769F">
        <w:rPr>
          <w:b/>
          <w:bCs/>
          <w:color w:val="1F497D" w:themeColor="text2"/>
        </w:rPr>
        <w:t xml:space="preserve">Subject: Ready to Get More from </w:t>
      </w:r>
      <w:proofErr w:type="spellStart"/>
      <w:r w:rsidRPr="0020769F">
        <w:rPr>
          <w:b/>
          <w:bCs/>
          <w:color w:val="1F497D" w:themeColor="text2"/>
        </w:rPr>
        <w:t>Simply.Coach</w:t>
      </w:r>
      <w:proofErr w:type="spellEnd"/>
      <w:r w:rsidRPr="0020769F">
        <w:rPr>
          <w:b/>
          <w:bCs/>
          <w:color w:val="1F497D" w:themeColor="text2"/>
        </w:rPr>
        <w:t>?</w:t>
      </w:r>
    </w:p>
    <w:p w:rsidR="0094337F" w:rsidRPr="0094337F" w:rsidRDefault="0094337F" w:rsidP="0094337F">
      <w:r w:rsidRPr="0020769F">
        <w:rPr>
          <w:color w:val="4BACC6" w:themeColor="accent5"/>
        </w:rPr>
        <w:t>Hi [First Name],</w:t>
      </w:r>
      <w:r w:rsidRPr="0094337F">
        <w:br/>
      </w:r>
      <w:r w:rsidRPr="0094337F">
        <w:br/>
        <w:t xml:space="preserve">You’ve seen what </w:t>
      </w:r>
      <w:proofErr w:type="spellStart"/>
      <w:r w:rsidRPr="0094337F">
        <w:t>Simply.Coach</w:t>
      </w:r>
      <w:proofErr w:type="spellEnd"/>
      <w:r w:rsidRPr="0094337F">
        <w:t xml:space="preserve"> can do.</w:t>
      </w:r>
      <w:r w:rsidRPr="0094337F">
        <w:br/>
      </w:r>
      <w:r w:rsidRPr="0094337F">
        <w:br/>
        <w:t>Now it’s time to go deeper.</w:t>
      </w:r>
      <w:r w:rsidRPr="0094337F">
        <w:br/>
      </w:r>
      <w:r w:rsidRPr="0094337F">
        <w:br/>
        <w:t>Let’s set up your first automated journey, tailored to your coaching style.</w:t>
      </w:r>
      <w:r w:rsidRPr="0094337F">
        <w:br/>
      </w:r>
      <w:r w:rsidRPr="0094337F">
        <w:br/>
        <w:t>Click here to schedule a free onboarding session: [insert link]</w:t>
      </w:r>
      <w:r w:rsidRPr="0094337F">
        <w:br/>
      </w:r>
      <w:r w:rsidRPr="0094337F">
        <w:br/>
        <w:t xml:space="preserve">Here’s to building stronger coaching relationships </w:t>
      </w:r>
      <w:r w:rsidRPr="0094337F">
        <w:rPr>
          <w:rFonts w:ascii="Segoe UI Emoji" w:hAnsi="Segoe UI Emoji" w:cs="Segoe UI Emoji"/>
        </w:rPr>
        <w:t>💼</w:t>
      </w:r>
      <w:r w:rsidRPr="0094337F">
        <w:br/>
      </w:r>
      <w:r w:rsidRPr="0094337F">
        <w:br/>
        <w:t>Cheers,</w:t>
      </w:r>
      <w:r w:rsidRPr="0094337F">
        <w:br/>
      </w:r>
      <w:proofErr w:type="spellStart"/>
      <w:r w:rsidRPr="0094337F">
        <w:t>Simply.Coach</w:t>
      </w:r>
      <w:proofErr w:type="spellEnd"/>
      <w:r w:rsidRPr="0094337F">
        <w:t xml:space="preserve"> Team</w:t>
      </w:r>
    </w:p>
    <w:p w:rsidR="0094337F" w:rsidRPr="0094337F" w:rsidRDefault="0094337F" w:rsidP="0094337F"/>
    <w:p w:rsidR="000D0707" w:rsidRDefault="000D0707">
      <w:pPr>
        <w:rPr>
          <w:rtl/>
        </w:rPr>
      </w:pPr>
    </w:p>
    <w:p w:rsidR="0094337F" w:rsidRDefault="0094337F"/>
    <w:sectPr w:rsidR="00943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247E18"/>
    <w:multiLevelType w:val="hybridMultilevel"/>
    <w:tmpl w:val="65DAFC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203C9"/>
    <w:multiLevelType w:val="hybridMultilevel"/>
    <w:tmpl w:val="B600C8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B5332"/>
    <w:multiLevelType w:val="hybridMultilevel"/>
    <w:tmpl w:val="FE362A5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300E5"/>
    <w:multiLevelType w:val="hybridMultilevel"/>
    <w:tmpl w:val="0E843B6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427343">
    <w:abstractNumId w:val="8"/>
  </w:num>
  <w:num w:numId="2" w16cid:durableId="500897276">
    <w:abstractNumId w:val="6"/>
  </w:num>
  <w:num w:numId="3" w16cid:durableId="2014454772">
    <w:abstractNumId w:val="5"/>
  </w:num>
  <w:num w:numId="4" w16cid:durableId="522016156">
    <w:abstractNumId w:val="4"/>
  </w:num>
  <w:num w:numId="5" w16cid:durableId="811100217">
    <w:abstractNumId w:val="7"/>
  </w:num>
  <w:num w:numId="6" w16cid:durableId="1430469645">
    <w:abstractNumId w:val="3"/>
  </w:num>
  <w:num w:numId="7" w16cid:durableId="620263411">
    <w:abstractNumId w:val="2"/>
  </w:num>
  <w:num w:numId="8" w16cid:durableId="1622224556">
    <w:abstractNumId w:val="1"/>
  </w:num>
  <w:num w:numId="9" w16cid:durableId="1701784012">
    <w:abstractNumId w:val="0"/>
  </w:num>
  <w:num w:numId="10" w16cid:durableId="1245845597">
    <w:abstractNumId w:val="12"/>
  </w:num>
  <w:num w:numId="11" w16cid:durableId="1227960044">
    <w:abstractNumId w:val="11"/>
  </w:num>
  <w:num w:numId="12" w16cid:durableId="1608268338">
    <w:abstractNumId w:val="10"/>
  </w:num>
  <w:num w:numId="13" w16cid:durableId="1750809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5E7"/>
    <w:rsid w:val="000D0707"/>
    <w:rsid w:val="0015074B"/>
    <w:rsid w:val="0020769F"/>
    <w:rsid w:val="0029639D"/>
    <w:rsid w:val="002B3F7D"/>
    <w:rsid w:val="002F0BAC"/>
    <w:rsid w:val="00326F90"/>
    <w:rsid w:val="008F7BF5"/>
    <w:rsid w:val="0094337F"/>
    <w:rsid w:val="00987DA9"/>
    <w:rsid w:val="00A00122"/>
    <w:rsid w:val="00AA1D8D"/>
    <w:rsid w:val="00B47730"/>
    <w:rsid w:val="00CB0664"/>
    <w:rsid w:val="00E535CD"/>
    <w:rsid w:val="00F96C87"/>
    <w:rsid w:val="00FB2E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D90EA7A-5677-4A16-BFDB-12D58D5F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Informatics</cp:lastModifiedBy>
  <cp:revision>10</cp:revision>
  <dcterms:created xsi:type="dcterms:W3CDTF">2025-08-06T17:54:00Z</dcterms:created>
  <dcterms:modified xsi:type="dcterms:W3CDTF">2025-08-06T18:12:00Z</dcterms:modified>
  <cp:category/>
</cp:coreProperties>
</file>